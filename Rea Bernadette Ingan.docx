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FE54D" w14:textId="77777777" w:rsidR="00CE3C86" w:rsidRPr="00F21FFE" w:rsidRDefault="00000000" w:rsidP="006C5908">
      <w:pPr>
        <w:pStyle w:val="Title"/>
        <w:jc w:val="both"/>
        <w:rPr>
          <w:rFonts w:cstheme="majorHAnsi"/>
          <w:color w:val="auto"/>
        </w:rPr>
      </w:pPr>
      <w:r w:rsidRPr="00F21FFE">
        <w:rPr>
          <w:rFonts w:cstheme="majorHAnsi"/>
          <w:color w:val="auto"/>
        </w:rPr>
        <w:t>REA BERNADETTE M. INGAN</w:t>
      </w:r>
    </w:p>
    <w:p w14:paraId="29BCA97E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Junior Web &amp; Mobile Developer</w:t>
      </w:r>
    </w:p>
    <w:p w14:paraId="45BF1D8A" w14:textId="31CC515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 xml:space="preserve">Philippines • inganrea25@gmail.com • +63 939 244 8753 </w:t>
      </w:r>
    </w:p>
    <w:p w14:paraId="4FDD1E02" w14:textId="77777777" w:rsidR="00CE3C86" w:rsidRPr="00F21FFE" w:rsidRDefault="00000000" w:rsidP="006C5908">
      <w:pPr>
        <w:pStyle w:val="Heading1"/>
        <w:spacing w:line="240" w:lineRule="auto"/>
        <w:jc w:val="both"/>
        <w:rPr>
          <w:rFonts w:cstheme="majorHAnsi"/>
          <w:color w:val="auto"/>
        </w:rPr>
      </w:pPr>
      <w:r w:rsidRPr="00F21FFE">
        <w:rPr>
          <w:rFonts w:cstheme="majorHAnsi"/>
          <w:color w:val="auto"/>
        </w:rPr>
        <w:t>PROFESSIONAL EXPERIENCE</w:t>
      </w:r>
    </w:p>
    <w:p w14:paraId="70D51BA0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  <w:b/>
        </w:rPr>
        <w:t>University of Northern Philippines – Vigan, Ilocos Sur</w:t>
      </w:r>
    </w:p>
    <w:p w14:paraId="3A91AE5B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Administrative Intern</w:t>
      </w:r>
    </w:p>
    <w:p w14:paraId="01DA9BD3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July 2024 – August 2024</w:t>
      </w:r>
    </w:p>
    <w:p w14:paraId="3A989B0F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- Coordinated over 200 digital inquiries and managed scheduling for university staff and students</w:t>
      </w:r>
    </w:p>
    <w:p w14:paraId="0B816B24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- Digitized and organized student records, reducing file retrieval time by 30%</w:t>
      </w:r>
    </w:p>
    <w:p w14:paraId="7EF802A4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- Assisted in cross-department communications and calendar management</w:t>
      </w:r>
    </w:p>
    <w:p w14:paraId="0B8A411F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- Gained hands-on experience in digital documentation and professional office systems</w:t>
      </w:r>
    </w:p>
    <w:p w14:paraId="51F0F955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  <w:b/>
        </w:rPr>
        <w:t>Freelance Projects – Remote</w:t>
      </w:r>
    </w:p>
    <w:p w14:paraId="249A1F20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Web and Mobile Developer</w:t>
      </w:r>
    </w:p>
    <w:p w14:paraId="47A8E205" w14:textId="20A2D86E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 xml:space="preserve">2023 – </w:t>
      </w:r>
      <w:r w:rsidR="00F21FFE">
        <w:rPr>
          <w:rFonts w:asciiTheme="majorHAnsi" w:hAnsiTheme="majorHAnsi" w:cstheme="majorHAnsi"/>
        </w:rPr>
        <w:t>Present</w:t>
      </w:r>
    </w:p>
    <w:p w14:paraId="34F3BA06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- Gamified Reading App (RTQLATE): Developed a Flutter-based reading app with adaptive quizzes, voice feedback, and Firebase integration for student performance tracking</w:t>
      </w:r>
    </w:p>
    <w:p w14:paraId="33312297" w14:textId="7F08CD59" w:rsidR="00F21FFE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- Portfolio Website: Designed and launched a responsive personal site using HTML, CSS, and JavaScript; integrated contact form and smooth navigation (hosted via GitHub Pages)</w:t>
      </w:r>
    </w:p>
    <w:p w14:paraId="4F199F1E" w14:textId="77777777" w:rsidR="00CE3C86" w:rsidRPr="00F21FFE" w:rsidRDefault="00000000" w:rsidP="006C5908">
      <w:pPr>
        <w:pStyle w:val="Heading1"/>
        <w:spacing w:line="240" w:lineRule="auto"/>
        <w:jc w:val="both"/>
        <w:rPr>
          <w:rFonts w:cstheme="majorHAnsi"/>
          <w:color w:val="auto"/>
        </w:rPr>
      </w:pPr>
      <w:r w:rsidRPr="00F21FFE">
        <w:rPr>
          <w:rFonts w:cstheme="majorHAnsi"/>
          <w:color w:val="auto"/>
        </w:rPr>
        <w:t>EDUCATION</w:t>
      </w:r>
    </w:p>
    <w:p w14:paraId="24FA1538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  <w:b/>
        </w:rPr>
        <w:t>University of Northern Philippines – Vigan, Ilocos Sur</w:t>
      </w:r>
    </w:p>
    <w:p w14:paraId="290CDE96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Bachelor of Science in Computer Science</w:t>
      </w:r>
    </w:p>
    <w:p w14:paraId="6DC3E0C7" w14:textId="5DE6D92E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June 2025</w:t>
      </w:r>
    </w:p>
    <w:p w14:paraId="0E932CA7" w14:textId="77777777" w:rsidR="00CE3C86" w:rsidRPr="00F21FFE" w:rsidRDefault="00000000" w:rsidP="006C5908">
      <w:pPr>
        <w:pStyle w:val="Heading1"/>
        <w:spacing w:line="240" w:lineRule="auto"/>
        <w:jc w:val="both"/>
        <w:rPr>
          <w:rFonts w:cstheme="majorHAnsi"/>
          <w:color w:val="auto"/>
        </w:rPr>
      </w:pPr>
      <w:r w:rsidRPr="00F21FFE">
        <w:rPr>
          <w:rFonts w:cstheme="majorHAnsi"/>
          <w:color w:val="auto"/>
        </w:rPr>
        <w:t>ADDITIONAL INFORMATION</w:t>
      </w:r>
    </w:p>
    <w:p w14:paraId="3F24CDF9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- Programming Skills: HTML, CSS, JavaScript, Dart, Flutter, Python, Java (basic), Bootstrap, MySQL (basic)</w:t>
      </w:r>
    </w:p>
    <w:p w14:paraId="01FE91FE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- Tools: Git, GitHub, Android Studio, Firebase, VS Code, WordPress, Figma, Canva, CapCut</w:t>
      </w:r>
    </w:p>
    <w:p w14:paraId="1E336A28" w14:textId="77777777" w:rsidR="00CE3C86" w:rsidRPr="00F21FFE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lastRenderedPageBreak/>
        <w:t>- Admin &amp; Remote Tools: Notion, Trello, Asana, ClickUp, Google Workspace, Slack, Microsoft Teams</w:t>
      </w:r>
    </w:p>
    <w:p w14:paraId="7D81843F" w14:textId="72A62F79" w:rsidR="00CE3C86" w:rsidRDefault="00000000" w:rsidP="006C5908">
      <w:pPr>
        <w:spacing w:line="240" w:lineRule="auto"/>
        <w:jc w:val="both"/>
        <w:rPr>
          <w:rFonts w:asciiTheme="majorHAnsi" w:hAnsiTheme="majorHAnsi" w:cstheme="majorHAnsi"/>
        </w:rPr>
      </w:pPr>
      <w:r w:rsidRPr="00F21FFE">
        <w:rPr>
          <w:rFonts w:asciiTheme="majorHAnsi" w:hAnsiTheme="majorHAnsi" w:cstheme="majorHAnsi"/>
        </w:rPr>
        <w:t>- Cybersecurity Knowledge: CIA triad, secure data handling, password management, basic cryptography</w:t>
      </w:r>
    </w:p>
    <w:p w14:paraId="5937C7AD" w14:textId="77777777" w:rsidR="006C5908" w:rsidRPr="00F21FFE" w:rsidRDefault="006C5908" w:rsidP="006C5908">
      <w:pPr>
        <w:spacing w:line="240" w:lineRule="auto"/>
        <w:jc w:val="both"/>
        <w:rPr>
          <w:rFonts w:asciiTheme="majorHAnsi" w:hAnsiTheme="majorHAnsi" w:cstheme="majorHAnsi"/>
        </w:rPr>
      </w:pPr>
    </w:p>
    <w:sectPr w:rsidR="006C5908" w:rsidRPr="00F21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850575">
    <w:abstractNumId w:val="8"/>
  </w:num>
  <w:num w:numId="2" w16cid:durableId="1232620175">
    <w:abstractNumId w:val="6"/>
  </w:num>
  <w:num w:numId="3" w16cid:durableId="505562099">
    <w:abstractNumId w:val="5"/>
  </w:num>
  <w:num w:numId="4" w16cid:durableId="535629875">
    <w:abstractNumId w:val="4"/>
  </w:num>
  <w:num w:numId="5" w16cid:durableId="116799927">
    <w:abstractNumId w:val="7"/>
  </w:num>
  <w:num w:numId="6" w16cid:durableId="2022735346">
    <w:abstractNumId w:val="3"/>
  </w:num>
  <w:num w:numId="7" w16cid:durableId="1618179931">
    <w:abstractNumId w:val="2"/>
  </w:num>
  <w:num w:numId="8" w16cid:durableId="1115827638">
    <w:abstractNumId w:val="1"/>
  </w:num>
  <w:num w:numId="9" w16cid:durableId="8842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CEA"/>
    <w:rsid w:val="006C5908"/>
    <w:rsid w:val="00AA1D8D"/>
    <w:rsid w:val="00B47730"/>
    <w:rsid w:val="00CB0664"/>
    <w:rsid w:val="00CE3C86"/>
    <w:rsid w:val="00F21F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86530"/>
  <w14:defaultImageDpi w14:val="300"/>
  <w15:docId w15:val="{5164796F-F3B4-4127-9BE5-B06ED2D0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1312</Characters>
  <Application>Microsoft Office Word</Application>
  <DocSecurity>0</DocSecurity>
  <Lines>29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Rea Ingan</cp:lastModifiedBy>
  <cp:revision>3</cp:revision>
  <dcterms:created xsi:type="dcterms:W3CDTF">2013-12-23T23:15:00Z</dcterms:created>
  <dcterms:modified xsi:type="dcterms:W3CDTF">2025-06-19T12:16:00Z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2b51f2c8-0e85-42f0-860b-d817230c8260</vt:lpwstr>
  </property>
</Properties>
</file>